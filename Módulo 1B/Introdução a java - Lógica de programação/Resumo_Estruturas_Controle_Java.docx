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Resumo: Estruturas de Controle em Java</w:t>
      </w:r>
    </w:p>
    <w:p>
      <w:pPr>
        <w:pStyle w:val="Heading1"/>
      </w:pPr>
      <w:r>
        <w:t>✅ 1. Instruções em Java</w:t>
      </w:r>
    </w:p>
    <w:p>
      <w:r>
        <w:rPr>
          <w:b w:val="0"/>
          <w:sz w:val="24"/>
        </w:rPr>
        <w:t>São comandos que dizem ao computador o que fazer. Elas controlam o fluxo de execução, como decidir algo, repetir ações ou mexer em dados.</w:t>
      </w:r>
    </w:p>
    <w:p>
      <w:pPr>
        <w:pStyle w:val="Heading1"/>
      </w:pPr>
      <w:r>
        <w:t>🧠 2. Estruturas Condicionais</w:t>
      </w:r>
    </w:p>
    <w:p>
      <w:r>
        <w:rPr>
          <w:b w:val="0"/>
          <w:sz w:val="24"/>
        </w:rPr>
        <w:t>Permitem que o programa tome decisões, dependendo de alguma condição (por exemplo, idade, nota, valor etc.).</w:t>
      </w:r>
    </w:p>
    <w:p>
      <w:pPr>
        <w:pStyle w:val="Heading1"/>
      </w:pPr>
      <w:r>
        <w:t>🔹 if</w:t>
      </w:r>
    </w:p>
    <w:p>
      <w:r>
        <w:rPr>
          <w:b w:val="0"/>
          <w:sz w:val="24"/>
        </w:rPr>
        <w:t>Executa um bloco se a condição for verdadeira.</w:t>
      </w:r>
    </w:p>
    <w:p>
      <w:r>
        <w:rPr>
          <w:b w:val="0"/>
          <w:sz w:val="24"/>
        </w:rPr>
      </w:r>
    </w:p>
    <w:p>
      <w:r>
        <w:rPr>
          <w:b w:val="0"/>
          <w:sz w:val="24"/>
        </w:rPr>
        <w:t>int idade = 18;</w:t>
      </w:r>
    </w:p>
    <w:p>
      <w:r>
        <w:rPr>
          <w:b w:val="0"/>
          <w:sz w:val="24"/>
        </w:rPr>
        <w:t>if (idade &gt;= 18) {</w:t>
      </w:r>
    </w:p>
    <w:p>
      <w:r>
        <w:rPr>
          <w:b w:val="0"/>
          <w:sz w:val="24"/>
        </w:rPr>
        <w:t xml:space="preserve">    System.out.println("Você é maior de idade.");</w:t>
      </w:r>
    </w:p>
    <w:p>
      <w:r>
        <w:rPr>
          <w:b w:val="0"/>
          <w:sz w:val="24"/>
        </w:rPr>
        <w:t>}</w:t>
      </w:r>
    </w:p>
    <w:p>
      <w:pPr>
        <w:pStyle w:val="Heading1"/>
      </w:pPr>
      <w:r>
        <w:t>🔹 if - else</w:t>
      </w:r>
    </w:p>
    <w:p>
      <w:r>
        <w:rPr>
          <w:b w:val="0"/>
          <w:sz w:val="24"/>
        </w:rPr>
        <w:t>Tem duas opções: se a condição for verdadeira, faz uma coisa. Se for falsa, faz outra.</w:t>
      </w:r>
    </w:p>
    <w:p>
      <w:r>
        <w:rPr>
          <w:b w:val="0"/>
          <w:sz w:val="24"/>
        </w:rPr>
      </w:r>
    </w:p>
    <w:p>
      <w:r>
        <w:rPr>
          <w:b w:val="0"/>
          <w:sz w:val="24"/>
        </w:rPr>
        <w:t>int idade = 16;</w:t>
      </w:r>
    </w:p>
    <w:p>
      <w:r>
        <w:rPr>
          <w:b w:val="0"/>
          <w:sz w:val="24"/>
        </w:rPr>
        <w:t>if (idade &gt;= 18) {</w:t>
      </w:r>
    </w:p>
    <w:p>
      <w:r>
        <w:rPr>
          <w:b w:val="0"/>
          <w:sz w:val="24"/>
        </w:rPr>
        <w:t xml:space="preserve">    System.out.println("Você é maior de idade.");</w:t>
      </w:r>
    </w:p>
    <w:p>
      <w:r>
        <w:rPr>
          <w:b w:val="0"/>
          <w:sz w:val="24"/>
        </w:rPr>
        <w:t>} else {</w:t>
      </w:r>
    </w:p>
    <w:p>
      <w:r>
        <w:rPr>
          <w:b w:val="0"/>
          <w:sz w:val="24"/>
        </w:rPr>
        <w:t xml:space="preserve">    System.out.println("Você é menor de idade.");</w:t>
      </w:r>
    </w:p>
    <w:p>
      <w:r>
        <w:rPr>
          <w:b w:val="0"/>
          <w:sz w:val="24"/>
        </w:rPr>
        <w:t>}</w:t>
      </w:r>
    </w:p>
    <w:p>
      <w:pPr>
        <w:pStyle w:val="Heading1"/>
      </w:pPr>
      <w:r>
        <w:t>🔹 if - else if - else</w:t>
      </w:r>
    </w:p>
    <w:p>
      <w:r>
        <w:rPr>
          <w:b w:val="0"/>
          <w:sz w:val="24"/>
        </w:rPr>
        <w:t>Verifica várias condições.</w:t>
      </w:r>
    </w:p>
    <w:p>
      <w:r>
        <w:rPr>
          <w:b w:val="0"/>
          <w:sz w:val="24"/>
        </w:rPr>
      </w:r>
    </w:p>
    <w:p>
      <w:r>
        <w:rPr>
          <w:b w:val="0"/>
          <w:sz w:val="24"/>
        </w:rPr>
        <w:t>int nota = 85;</w:t>
      </w:r>
    </w:p>
    <w:p>
      <w:r>
        <w:rPr>
          <w:b w:val="0"/>
          <w:sz w:val="24"/>
        </w:rPr>
        <w:t>if (nota &gt;= 90) {</w:t>
      </w:r>
    </w:p>
    <w:p>
      <w:r>
        <w:rPr>
          <w:b w:val="0"/>
          <w:sz w:val="24"/>
        </w:rPr>
        <w:t xml:space="preserve">    System.out.println("Excelente!");</w:t>
      </w:r>
    </w:p>
    <w:p>
      <w:r>
        <w:rPr>
          <w:b w:val="0"/>
          <w:sz w:val="24"/>
        </w:rPr>
        <w:t>} else if (nota &gt;= 70) {</w:t>
      </w:r>
    </w:p>
    <w:p>
      <w:r>
        <w:rPr>
          <w:b w:val="0"/>
          <w:sz w:val="24"/>
        </w:rPr>
        <w:t xml:space="preserve">    System.out.println("Bom trabalho!");</w:t>
      </w:r>
    </w:p>
    <w:p>
      <w:r>
        <w:rPr>
          <w:b w:val="0"/>
          <w:sz w:val="24"/>
        </w:rPr>
        <w:t>} else {</w:t>
      </w:r>
    </w:p>
    <w:p>
      <w:r>
        <w:rPr>
          <w:b w:val="0"/>
          <w:sz w:val="24"/>
        </w:rPr>
        <w:t xml:space="preserve">    System.out.println("Precisa melhorar.");</w:t>
      </w:r>
    </w:p>
    <w:p>
      <w:r>
        <w:rPr>
          <w:b w:val="0"/>
          <w:sz w:val="24"/>
        </w:rPr>
        <w:t>}</w:t>
      </w:r>
    </w:p>
    <w:p>
      <w:pPr>
        <w:pStyle w:val="Heading1"/>
      </w:pPr>
      <w:r>
        <w:t>🔀 3. Estrutura de Seleção: switch</w:t>
      </w:r>
    </w:p>
    <w:p>
      <w:r>
        <w:rPr>
          <w:b w:val="0"/>
          <w:sz w:val="24"/>
        </w:rPr>
        <w:t>Substitui vários if-else quando você quer verificar vários valores possíveis de uma variável.</w:t>
      </w:r>
    </w:p>
    <w:p>
      <w:r>
        <w:rPr>
          <w:b w:val="0"/>
          <w:sz w:val="24"/>
        </w:rPr>
      </w:r>
    </w:p>
    <w:p>
      <w:r>
        <w:rPr>
          <w:b w:val="0"/>
          <w:sz w:val="24"/>
        </w:rPr>
        <w:t>int diaDaSemana = 3;</w:t>
      </w:r>
    </w:p>
    <w:p>
      <w:r>
        <w:rPr>
          <w:b w:val="0"/>
          <w:sz w:val="24"/>
        </w:rPr>
      </w:r>
    </w:p>
    <w:p>
      <w:r>
        <w:rPr>
          <w:b w:val="0"/>
          <w:sz w:val="24"/>
        </w:rPr>
        <w:t>switch (diaDaSemana) {</w:t>
      </w:r>
    </w:p>
    <w:p>
      <w:r>
        <w:rPr>
          <w:b w:val="0"/>
          <w:sz w:val="24"/>
        </w:rPr>
        <w:t xml:space="preserve">    case 1: System.out.println("Domingo"); break;</w:t>
      </w:r>
    </w:p>
    <w:p>
      <w:r>
        <w:rPr>
          <w:b w:val="0"/>
          <w:sz w:val="24"/>
        </w:rPr>
        <w:t xml:space="preserve">    case 2: System.out.println("Segunda-feira"); break;</w:t>
      </w:r>
    </w:p>
    <w:p>
      <w:r>
        <w:rPr>
          <w:b w:val="0"/>
          <w:sz w:val="24"/>
        </w:rPr>
        <w:t xml:space="preserve">    case 3: System.out.println("Terça-feira"); break;</w:t>
      </w:r>
    </w:p>
    <w:p>
      <w:r>
        <w:rPr>
          <w:b w:val="0"/>
          <w:sz w:val="24"/>
        </w:rPr>
        <w:t xml:space="preserve">    ...</w:t>
      </w:r>
    </w:p>
    <w:p>
      <w:r>
        <w:rPr>
          <w:b w:val="0"/>
          <w:sz w:val="24"/>
        </w:rPr>
        <w:t xml:space="preserve">    default: System.out.println("Dia inválido"); break;</w:t>
      </w:r>
    </w:p>
    <w:p>
      <w:r>
        <w:rPr>
          <w:b w:val="0"/>
          <w:sz w:val="24"/>
        </w:rPr>
        <w:t>}</w:t>
      </w:r>
    </w:p>
    <w:p>
      <w:r>
        <w:rPr>
          <w:b w:val="0"/>
          <w:sz w:val="24"/>
        </w:rPr>
      </w:r>
    </w:p>
    <w:p>
      <w:r>
        <w:rPr>
          <w:b w:val="0"/>
          <w:sz w:val="24"/>
        </w:rPr>
        <w:t>✅ break serve para encerrar o caso.</w:t>
      </w:r>
    </w:p>
    <w:p>
      <w:r>
        <w:rPr>
          <w:b w:val="0"/>
          <w:sz w:val="24"/>
        </w:rPr>
        <w:t>✅ default é o "senão" do switch.</w:t>
      </w:r>
    </w:p>
    <w:p>
      <w:pPr>
        <w:pStyle w:val="Heading1"/>
      </w:pPr>
      <w:r>
        <w:t>🔁 4. Instruções de Repetição</w:t>
      </w:r>
    </w:p>
    <w:p>
      <w:r>
        <w:rPr>
          <w:b w:val="0"/>
          <w:sz w:val="24"/>
        </w:rPr>
        <w:t>Usadas para repetir comandos automaticamente.</w:t>
      </w:r>
    </w:p>
    <w:p>
      <w:pPr>
        <w:pStyle w:val="Heading1"/>
      </w:pPr>
      <w:r>
        <w:t>🔹 for</w:t>
      </w:r>
    </w:p>
    <w:p>
      <w:r>
        <w:rPr>
          <w:b w:val="0"/>
          <w:sz w:val="24"/>
        </w:rPr>
        <w:t>Repetição com número fixo de vezes.</w:t>
      </w:r>
    </w:p>
    <w:p>
      <w:r>
        <w:rPr>
          <w:b w:val="0"/>
          <w:sz w:val="24"/>
        </w:rPr>
      </w:r>
    </w:p>
    <w:p>
      <w:r>
        <w:rPr>
          <w:b w:val="0"/>
          <w:sz w:val="24"/>
        </w:rPr>
        <w:t>for (int i = 1; i &lt;= 5; i++) {</w:t>
      </w:r>
    </w:p>
    <w:p>
      <w:r>
        <w:rPr>
          <w:b w:val="0"/>
          <w:sz w:val="24"/>
        </w:rPr>
        <w:t xml:space="preserve">    System.out.println(i);</w:t>
      </w:r>
    </w:p>
    <w:p>
      <w:r>
        <w:rPr>
          <w:b w:val="0"/>
          <w:sz w:val="24"/>
        </w:rPr>
        <w:t>}</w:t>
      </w:r>
    </w:p>
    <w:p>
      <w:pPr>
        <w:pStyle w:val="Heading1"/>
      </w:pPr>
      <w:r>
        <w:t>🔹 while</w:t>
      </w:r>
    </w:p>
    <w:p>
      <w:r>
        <w:rPr>
          <w:b w:val="0"/>
          <w:sz w:val="24"/>
        </w:rPr>
        <w:t>Repetição enquanto uma condição for verdadeira.</w:t>
      </w:r>
    </w:p>
    <w:p>
      <w:r>
        <w:rPr>
          <w:b w:val="0"/>
          <w:sz w:val="24"/>
        </w:rPr>
      </w:r>
    </w:p>
    <w:p>
      <w:r>
        <w:rPr>
          <w:b w:val="0"/>
          <w:sz w:val="24"/>
        </w:rPr>
        <w:t>int j = 1;</w:t>
      </w:r>
    </w:p>
    <w:p>
      <w:r>
        <w:rPr>
          <w:b w:val="0"/>
          <w:sz w:val="24"/>
        </w:rPr>
        <w:t>while (j &lt;= 5) {</w:t>
      </w:r>
    </w:p>
    <w:p>
      <w:r>
        <w:rPr>
          <w:b w:val="0"/>
          <w:sz w:val="24"/>
        </w:rPr>
        <w:t xml:space="preserve">    System.out.println(j);</w:t>
      </w:r>
    </w:p>
    <w:p>
      <w:r>
        <w:rPr>
          <w:b w:val="0"/>
          <w:sz w:val="24"/>
        </w:rPr>
        <w:t xml:space="preserve">    j++;</w:t>
      </w:r>
    </w:p>
    <w:p>
      <w:r>
        <w:rPr>
          <w:b w:val="0"/>
          <w:sz w:val="24"/>
        </w:rPr>
        <w:t>}</w:t>
      </w:r>
    </w:p>
    <w:p>
      <w:pPr>
        <w:pStyle w:val="Heading1"/>
      </w:pPr>
      <w:r>
        <w:t>🔹 do-while</w:t>
      </w:r>
    </w:p>
    <w:p>
      <w:r>
        <w:rPr>
          <w:b w:val="0"/>
          <w:sz w:val="24"/>
        </w:rPr>
        <w:t>Garante que o código será executado pelo menos uma vez.</w:t>
      </w:r>
    </w:p>
    <w:p>
      <w:r>
        <w:rPr>
          <w:b w:val="0"/>
          <w:sz w:val="24"/>
        </w:rPr>
      </w:r>
    </w:p>
    <w:p>
      <w:r>
        <w:rPr>
          <w:b w:val="0"/>
          <w:sz w:val="24"/>
        </w:rPr>
        <w:t>int k = 1;</w:t>
      </w:r>
    </w:p>
    <w:p>
      <w:r>
        <w:rPr>
          <w:b w:val="0"/>
          <w:sz w:val="24"/>
        </w:rPr>
        <w:t>do {</w:t>
      </w:r>
    </w:p>
    <w:p>
      <w:r>
        <w:rPr>
          <w:b w:val="0"/>
          <w:sz w:val="24"/>
        </w:rPr>
        <w:t xml:space="preserve">    System.out.println(k);</w:t>
      </w:r>
    </w:p>
    <w:p>
      <w:r>
        <w:rPr>
          <w:b w:val="0"/>
          <w:sz w:val="24"/>
        </w:rPr>
        <w:t xml:space="preserve">    k++;</w:t>
      </w:r>
    </w:p>
    <w:p>
      <w:r>
        <w:rPr>
          <w:b w:val="0"/>
          <w:sz w:val="24"/>
        </w:rPr>
        <w:t>} while (k &lt;= 5);</w:t>
      </w:r>
    </w:p>
    <w:p>
      <w:pPr>
        <w:pStyle w:val="Heading1"/>
      </w:pPr>
      <w:r>
        <w:t>🧮 5. Vetores (Arrays)</w:t>
      </w:r>
    </w:p>
    <w:p>
      <w:r>
        <w:rPr>
          <w:b w:val="0"/>
          <w:sz w:val="24"/>
        </w:rPr>
        <w:t>São listas de valores do mesmo tipo.</w:t>
      </w:r>
    </w:p>
    <w:p>
      <w:r>
        <w:rPr>
          <w:b w:val="0"/>
          <w:sz w:val="24"/>
        </w:rPr>
      </w:r>
    </w:p>
    <w:p>
      <w:r>
        <w:rPr>
          <w:b w:val="0"/>
          <w:sz w:val="24"/>
        </w:rPr>
        <w:t>int[] numeros = {1, 2, 3, 4, 5};</w:t>
      </w:r>
    </w:p>
    <w:p>
      <w:r>
        <w:rPr>
          <w:b w:val="0"/>
          <w:sz w:val="24"/>
        </w:rPr>
      </w:r>
    </w:p>
    <w:p>
      <w:r>
        <w:rPr>
          <w:b w:val="0"/>
          <w:sz w:val="24"/>
        </w:rPr>
        <w:t>- Índices: numeros[0] = 1, numeros[1] = 2, etc.</w:t>
      </w:r>
    </w:p>
    <w:p>
      <w:r>
        <w:rPr>
          <w:b w:val="0"/>
          <w:sz w:val="24"/>
        </w:rPr>
      </w:r>
    </w:p>
    <w:p>
      <w:r>
        <w:rPr>
          <w:b w:val="0"/>
          <w:sz w:val="24"/>
        </w:rPr>
        <w:t>Percorrer com for:</w:t>
      </w:r>
    </w:p>
    <w:p>
      <w:r>
        <w:rPr>
          <w:b w:val="0"/>
          <w:sz w:val="24"/>
        </w:rPr>
        <w:t>for (int i = 0; i &lt; numeros.length; i++) {</w:t>
      </w:r>
    </w:p>
    <w:p>
      <w:r>
        <w:rPr>
          <w:b w:val="0"/>
          <w:sz w:val="24"/>
        </w:rPr>
        <w:t xml:space="preserve">    System.out.println(numeros[i]);</w:t>
      </w:r>
    </w:p>
    <w:p>
      <w:r>
        <w:rPr>
          <w:b w:val="0"/>
          <w:sz w:val="24"/>
        </w:rPr>
        <w:t>}</w:t>
      </w:r>
    </w:p>
    <w:p>
      <w:r>
        <w:rPr>
          <w:b w:val="0"/>
          <w:sz w:val="24"/>
        </w:rPr>
      </w:r>
    </w:p>
    <w:p>
      <w:r>
        <w:rPr>
          <w:b w:val="0"/>
          <w:sz w:val="24"/>
        </w:rPr>
        <w:t>Percorrer com for-each:</w:t>
      </w:r>
    </w:p>
    <w:p>
      <w:r>
        <w:rPr>
          <w:b w:val="0"/>
          <w:sz w:val="24"/>
        </w:rPr>
        <w:t>for (int numero : numeros) {</w:t>
      </w:r>
    </w:p>
    <w:p>
      <w:r>
        <w:rPr>
          <w:b w:val="0"/>
          <w:sz w:val="24"/>
        </w:rPr>
        <w:t xml:space="preserve">    System.out.println(numero);</w:t>
      </w:r>
    </w:p>
    <w:p>
      <w:r>
        <w:rPr>
          <w:b w:val="0"/>
          <w:sz w:val="24"/>
        </w:rPr>
        <w:t>}</w:t>
      </w:r>
    </w:p>
    <w:p>
      <w:pPr>
        <w:pStyle w:val="Heading1"/>
      </w:pPr>
      <w:r>
        <w:t>🧊 6. Matrizes (Arrays Bidimensionais)</w:t>
      </w:r>
    </w:p>
    <w:p>
      <w:r>
        <w:rPr>
          <w:b w:val="0"/>
          <w:sz w:val="24"/>
        </w:rPr>
        <w:t>É como uma tabela com linhas e colunas.</w:t>
      </w:r>
    </w:p>
    <w:p>
      <w:r>
        <w:rPr>
          <w:b w:val="0"/>
          <w:sz w:val="24"/>
        </w:rPr>
      </w:r>
    </w:p>
    <w:p>
      <w:r>
        <w:rPr>
          <w:b w:val="0"/>
          <w:sz w:val="24"/>
        </w:rPr>
        <w:t>int[][] matriz = {</w:t>
      </w:r>
    </w:p>
    <w:p>
      <w:r>
        <w:rPr>
          <w:b w:val="0"/>
          <w:sz w:val="24"/>
        </w:rPr>
        <w:t xml:space="preserve">    {1, 2, 3},</w:t>
      </w:r>
    </w:p>
    <w:p>
      <w:r>
        <w:rPr>
          <w:b w:val="0"/>
          <w:sz w:val="24"/>
        </w:rPr>
        <w:t xml:space="preserve">    {4, 5, 6}</w:t>
      </w:r>
    </w:p>
    <w:p>
      <w:r>
        <w:rPr>
          <w:b w:val="0"/>
          <w:sz w:val="24"/>
        </w:rPr>
        <w:t>};</w:t>
      </w:r>
    </w:p>
    <w:p>
      <w:r>
        <w:rPr>
          <w:b w:val="0"/>
          <w:sz w:val="24"/>
        </w:rPr>
        <w:t>System.out.println(matriz[0][1]); // imprime 2</w:t>
      </w:r>
    </w:p>
    <w:p>
      <w:r>
        <w:rPr>
          <w:b w:val="0"/>
          <w:sz w:val="24"/>
        </w:rPr>
      </w:r>
    </w:p>
    <w:p>
      <w:r>
        <w:rPr>
          <w:b w:val="0"/>
          <w:sz w:val="24"/>
        </w:rPr>
        <w:t>Percorrer:</w:t>
      </w:r>
    </w:p>
    <w:p>
      <w:r>
        <w:rPr>
          <w:b w:val="0"/>
          <w:sz w:val="24"/>
        </w:rPr>
        <w:t>for (int i = 0; i &lt; matriz.length; i++) {</w:t>
      </w:r>
    </w:p>
    <w:p>
      <w:r>
        <w:rPr>
          <w:b w:val="0"/>
          <w:sz w:val="24"/>
        </w:rPr>
        <w:t xml:space="preserve">    for (int j = 0; j &lt; matriz[i].length; j++) {</w:t>
      </w:r>
    </w:p>
    <w:p>
      <w:r>
        <w:rPr>
          <w:b w:val="0"/>
          <w:sz w:val="24"/>
        </w:rPr>
        <w:t xml:space="preserve">        System.out.print(matriz[i][j] + " ");</w:t>
      </w:r>
    </w:p>
    <w:p>
      <w:r>
        <w:rPr>
          <w:b w:val="0"/>
          <w:sz w:val="24"/>
        </w:rPr>
        <w:t xml:space="preserve">    }</w:t>
      </w:r>
    </w:p>
    <w:p>
      <w:r>
        <w:rPr>
          <w:b w:val="0"/>
          <w:sz w:val="24"/>
        </w:rPr>
        <w:t xml:space="preserve">    System.out.println();</w:t>
      </w:r>
    </w:p>
    <w:p>
      <w:r>
        <w:rPr>
          <w:b w:val="0"/>
          <w:sz w:val="24"/>
        </w:rPr>
        <w:t>}</w:t>
      </w:r>
    </w:p>
    <w:p>
      <w:pPr>
        <w:pStyle w:val="Heading1"/>
      </w:pPr>
      <w:r>
        <w:t>⚙️ 7. Instruções de Controle: break e continue</w:t>
      </w:r>
    </w:p>
    <w:p>
      <w:r>
        <w:rPr>
          <w:b w:val="0"/>
          <w:sz w:val="24"/>
        </w:rPr>
        <w:t>🔹 break - Sai do laço imediatamente.</w:t>
      </w:r>
    </w:p>
    <w:p>
      <w:r>
        <w:rPr>
          <w:b w:val="0"/>
          <w:sz w:val="24"/>
        </w:rPr>
      </w:r>
    </w:p>
    <w:p>
      <w:r>
        <w:rPr>
          <w:b w:val="0"/>
          <w:sz w:val="24"/>
        </w:rPr>
        <w:t>for (int i = 0; i &lt; 10; i++) {</w:t>
      </w:r>
    </w:p>
    <w:p>
      <w:r>
        <w:rPr>
          <w:b w:val="0"/>
          <w:sz w:val="24"/>
        </w:rPr>
        <w:t xml:space="preserve">    if (i == 5) break;</w:t>
      </w:r>
    </w:p>
    <w:p>
      <w:r>
        <w:rPr>
          <w:b w:val="0"/>
          <w:sz w:val="24"/>
        </w:rPr>
        <w:t xml:space="preserve">    System.out.println("Iteração: " + i);</w:t>
      </w:r>
    </w:p>
    <w:p>
      <w:r>
        <w:rPr>
          <w:b w:val="0"/>
          <w:sz w:val="24"/>
        </w:rPr>
        <w:t>}</w:t>
      </w:r>
    </w:p>
    <w:p>
      <w:r>
        <w:rPr>
          <w:b w:val="0"/>
          <w:sz w:val="24"/>
        </w:rPr>
      </w:r>
    </w:p>
    <w:p>
      <w:r>
        <w:rPr>
          <w:b w:val="0"/>
          <w:sz w:val="24"/>
        </w:rPr>
        <w:t>🔹 continue - Pula para a próxima repetição do laço.</w:t>
      </w:r>
    </w:p>
    <w:p>
      <w:r>
        <w:rPr>
          <w:b w:val="0"/>
          <w:sz w:val="24"/>
        </w:rPr>
      </w:r>
    </w:p>
    <w:p>
      <w:r>
        <w:rPr>
          <w:b w:val="0"/>
          <w:sz w:val="24"/>
        </w:rPr>
        <w:t>for (int i = 0; i &lt; 10; i++) {</w:t>
      </w:r>
    </w:p>
    <w:p>
      <w:r>
        <w:rPr>
          <w:b w:val="0"/>
          <w:sz w:val="24"/>
        </w:rPr>
        <w:t xml:space="preserve">    if (i % 2 == 0) continue;</w:t>
      </w:r>
    </w:p>
    <w:p>
      <w:r>
        <w:rPr>
          <w:b w:val="0"/>
          <w:sz w:val="24"/>
        </w:rPr>
        <w:t xml:space="preserve">    System.out.println("Iteração ímpar: " + i);</w:t>
      </w:r>
    </w:p>
    <w:p>
      <w:r>
        <w:rPr>
          <w:b w:val="0"/>
          <w:sz w:val="24"/>
        </w:rP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